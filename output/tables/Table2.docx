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852954" w14:textId="e852954">
      <w:pPr>
        <w:pStyle w:val="Title"/>
        <w15:collapsed w:val="false"/>
      </w:pPr>
      <w:r>
        <w:rPr/>
        <w:t/>
      </w:r>
      <w:r>
        <w:rPr/>
        <w:t xml:space="preserve"/>
      </w:r>
      <w:r>
        <w:rPr/>
        <w:t xml:space="preserve">Table 2</w:t>
      </w: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pStyle w:val="Normal-TableGrid-BR1"/>
              <w:spacing w:after="0"/>
            </w:pP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Violations_eharp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Violations_frac_eharp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Violations_ecm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Violations_frac_ecm</w:t>
            </w:r>
          </w:p>
        </w:tc>
      </w:tr>
      <w:tr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mean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6.29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78.61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7.68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96.04</w:t>
            </w:r>
          </w:p>
        </w:tc>
      </w:tr>
      <w:tr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sd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2.90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36.21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1.03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12.92</w:t>
            </w:r>
          </w:p>
        </w:tc>
      </w:tr>
      <w:tr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min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0.00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0.00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0.00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0.00</w:t>
            </w:r>
          </w:p>
        </w:tc>
      </w:tr>
      <w:tr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p25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5.00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62.50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8.00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100.00</w:t>
            </w:r>
          </w:p>
        </w:tc>
      </w:tr>
      <w:tr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p50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8.00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100.00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8.00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100.00</w:t>
            </w:r>
          </w:p>
        </w:tc>
      </w:tr>
      <w:tr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p75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8.00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100.00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8.00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100.00</w:t>
            </w:r>
          </w:p>
        </w:tc>
      </w:tr>
      <w:tr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 xml:space="preserve">max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8.00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100.00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  8.00</w:t>
            </w:r>
          </w:p>
        </w:tc>
        <w:tc>
          <w:tcPr>
            <w:tcW w:w="1872" w:type="dxa"/>
          </w:tcPr>
          <w:p>
            <w:pPr>
              <w:pStyle w:val="Normal-TableGrid-BR1"/>
              <w:spacing w:after="0"/>
            </w:pPr>
            <w:r>
              <w:rPr/>
              <w:t>      100.00</w:t>
            </w:r>
          </w:p>
        </w:tc>
      </w:tr>
    </w:tbl>
    <w:p>
      <w:pPr>
        <w:pStyle w:val="Normal"/>
      </w:pPr>
      <w:r>
        <w:rPr/>
        <w:t/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pStyle w:val="Normal-TableGrid-BR2"/>
              <w:spacing w:after="0"/>
            </w:pP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AEI_eharp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AEI_ecm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mean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0.976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0.935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sd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0.049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0.035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min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0.707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0.800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p25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0.966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0.905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p50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1.000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0.957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p75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1.000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0.957</w:t>
            </w:r>
          </w:p>
        </w:tc>
      </w:tr>
      <w:tr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max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1.000</w:t>
            </w:r>
          </w:p>
        </w:tc>
        <w:tc>
          <w:tcPr>
            <w:tcW w:w="3120" w:type="dxa"/>
          </w:tcPr>
          <w:p>
            <w:pPr>
              <w:pStyle w:val="Normal-TableGrid-BR2"/>
              <w:spacing w:after="0"/>
            </w:pPr>
            <w:r>
              <w:rPr/>
              <w:t xml:space="preserve">1.000</w:t>
            </w:r>
          </w:p>
        </w:tc>
      </w:tr>
    </w:tbl>
    <w:p>
      <w:pPr>
        <w:pStyle w:val="Normal"/>
      </w:pPr>
      <w:r>
        <w:rPr/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Normal-TableGrid-BR1">
    <w:name w:val="Normal-TableGrid-BR1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  <w:style w:type="paragraph" w:styleId="Normal-TableGrid-BR2">
    <w:name w:val="Normal-TableGrid-BR2"/>
    <w:pPr>
      <w:spacing w:after="0" w:line="240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